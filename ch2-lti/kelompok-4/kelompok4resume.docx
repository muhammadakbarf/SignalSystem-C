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06058" w14:textId="0BF0D839" w:rsidR="007E2685" w:rsidRPr="002A590B" w:rsidRDefault="007E2685" w:rsidP="007E2685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2A590B">
        <w:rPr>
          <w:rFonts w:ascii="Times New Roman" w:hAnsi="Times New Roman" w:cs="Times New Roman"/>
          <w:b/>
          <w:bCs/>
          <w:sz w:val="32"/>
          <w:szCs w:val="32"/>
          <w:lang w:val="id-ID"/>
        </w:rPr>
        <w:t>Kelompok 4</w:t>
      </w:r>
    </w:p>
    <w:p w14:paraId="1477A045" w14:textId="08330AAB" w:rsidR="007E2685" w:rsidRDefault="007E2685" w:rsidP="007E268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Hartato (H1A024085)</w:t>
      </w:r>
    </w:p>
    <w:p w14:paraId="43DE120F" w14:textId="066BCFCE" w:rsidR="007E2685" w:rsidRDefault="007E2685" w:rsidP="007E268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Muhammad Akbar F (H1A024111)</w:t>
      </w:r>
    </w:p>
    <w:p w14:paraId="7E205A19" w14:textId="300B8212" w:rsidR="007E2685" w:rsidRDefault="007E2685" w:rsidP="007E268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Ahmad Ridwan F (H1A024119)</w:t>
      </w:r>
    </w:p>
    <w:p w14:paraId="706A7880" w14:textId="495A189A" w:rsidR="007E2685" w:rsidRDefault="007E2685" w:rsidP="007E268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Damar Muaziz (H1A024143)</w:t>
      </w:r>
    </w:p>
    <w:p w14:paraId="6DDC6C70" w14:textId="77777777" w:rsidR="007E2685" w:rsidRDefault="007E2685" w:rsidP="007E268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D9EDB6D" w14:textId="50E25A3B" w:rsidR="007E2685" w:rsidRDefault="007E2685" w:rsidP="007E26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Sinyal Dan Sistem</w:t>
      </w:r>
    </w:p>
    <w:p w14:paraId="6A34282C" w14:textId="77777777" w:rsidR="007E2685" w:rsidRDefault="007E2685" w:rsidP="007E268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3EBE9DE" w14:textId="7776EBD7" w:rsidR="007E2685" w:rsidRDefault="007E2685" w:rsidP="007E2685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b/>
          <w:bCs/>
          <w:sz w:val="24"/>
          <w:szCs w:val="24"/>
          <w:lang w:val="id-ID"/>
        </w:rPr>
        <w:t>Inisialisasi sinyal</w:t>
      </w:r>
    </w:p>
    <w:p w14:paraId="37A36DBB" w14:textId="34FE8703" w:rsidR="007E2685" w:rsidRPr="007E2685" w:rsidRDefault="007E2685" w:rsidP="007E2685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38E3D7B" wp14:editId="51964BAC">
            <wp:extent cx="5210902" cy="1105054"/>
            <wp:effectExtent l="0" t="0" r="8890" b="0"/>
            <wp:docPr id="4668446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44634" name="Gambar 4668446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F557" w14:textId="77777777" w:rsidR="007E2685" w:rsidRPr="007E2685" w:rsidRDefault="007E2685" w:rsidP="007E268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x adalah sinyal masukan x[n]x[n]x[n] dengan nilai [1, 2, 3].</w:t>
      </w:r>
    </w:p>
    <w:p w14:paraId="1B1A0617" w14:textId="77777777" w:rsidR="007E2685" w:rsidRPr="007E2685" w:rsidRDefault="007E2685" w:rsidP="007E268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h adalah respon impuls sistem h[n]h[n]h[n] dengan nilai [1, 1].</w:t>
      </w:r>
    </w:p>
    <w:p w14:paraId="50686105" w14:textId="77777777" w:rsidR="007E2685" w:rsidRPr="007E2685" w:rsidRDefault="007E2685" w:rsidP="007E268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N adalah panjang sinyal hasil konvolusi, dihitung dengan rumus N=Lx+Lh−1N = L_x + L_h - 1N=Lx​+Lh​−1.</w:t>
      </w:r>
    </w:p>
    <w:p w14:paraId="4F5ECD4A" w14:textId="77777777" w:rsidR="007E2685" w:rsidRPr="007E2685" w:rsidRDefault="007E2685" w:rsidP="007E268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Hasilnya N=3+2−1=4N = 3 + 2 - 1 = 4N=3+2−1=4. Jadi output konvolusi memiliki 4 sampel.</w:t>
      </w:r>
    </w:p>
    <w:p w14:paraId="02F66CDF" w14:textId="77777777" w:rsidR="007E2685" w:rsidRPr="007E2685" w:rsidRDefault="007E2685" w:rsidP="007E268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pict w14:anchorId="6367FD5A">
          <v:rect id="_x0000_i1061" style="width:0;height:1.5pt" o:hralign="center" o:hrstd="t" o:hr="t" fillcolor="#a0a0a0" stroked="f"/>
        </w:pict>
      </w:r>
    </w:p>
    <w:p w14:paraId="42BB6A73" w14:textId="5D07CE76" w:rsidR="007E2685" w:rsidRPr="007E2685" w:rsidRDefault="007E2685" w:rsidP="007E2685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b/>
          <w:bCs/>
          <w:sz w:val="24"/>
          <w:szCs w:val="24"/>
          <w:lang w:val="id-ID"/>
        </w:rPr>
        <w:t>Menyiapkan figure dan looping</w:t>
      </w:r>
    </w:p>
    <w:p w14:paraId="6E01FB05" w14:textId="1452A835" w:rsidR="007E2685" w:rsidRPr="007E2685" w:rsidRDefault="007E2685" w:rsidP="007E2685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420BC2E9" wp14:editId="31B76F46">
            <wp:extent cx="2343477" cy="733527"/>
            <wp:effectExtent l="0" t="0" r="0" b="9525"/>
            <wp:docPr id="47468685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86859" name="Gambar 4746868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A7C8" w14:textId="77777777" w:rsidR="007E2685" w:rsidRPr="007E2685" w:rsidRDefault="007E2685" w:rsidP="007E268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figure membuka jendela grafik baru.</w:t>
      </w:r>
    </w:p>
    <w:p w14:paraId="2AD2600D" w14:textId="77777777" w:rsidR="007E2685" w:rsidRPr="007E2685" w:rsidRDefault="007E2685" w:rsidP="007E268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for n = 0:N-1 menjalankan perulangan dari n = 0 sampai n = 3.</w:t>
      </w:r>
    </w:p>
    <w:p w14:paraId="63BB95A2" w14:textId="77777777" w:rsidR="007E2685" w:rsidRPr="007E2685" w:rsidRDefault="007E2685" w:rsidP="007E268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lastRenderedPageBreak/>
        <w:t>clf membersihkan grafik setiap iterasi agar animasi dapat berjalan.</w:t>
      </w:r>
    </w:p>
    <w:p w14:paraId="2E68498F" w14:textId="77777777" w:rsidR="007E2685" w:rsidRPr="007E2685" w:rsidRDefault="007E2685" w:rsidP="007E268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pict w14:anchorId="276F5BDC">
          <v:rect id="_x0000_i1062" style="width:0;height:1.5pt" o:hralign="center" o:hrstd="t" o:hr="t" fillcolor="#a0a0a0" stroked="f"/>
        </w:pict>
      </w:r>
    </w:p>
    <w:p w14:paraId="71DAC764" w14:textId="2C74043A" w:rsidR="007E2685" w:rsidRPr="007E2685" w:rsidRDefault="007E2685" w:rsidP="007E2685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b/>
          <w:bCs/>
          <w:sz w:val="24"/>
          <w:szCs w:val="24"/>
          <w:lang w:val="id-ID"/>
        </w:rPr>
        <w:t>Membalik respon impuls</w:t>
      </w:r>
    </w:p>
    <w:p w14:paraId="2D5B8E6F" w14:textId="3C06BD8E" w:rsidR="007E2685" w:rsidRPr="007E2685" w:rsidRDefault="007E2685" w:rsidP="007E2685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9A2C687" wp14:editId="5CD70D2F">
            <wp:extent cx="5048955" cy="181000"/>
            <wp:effectExtent l="0" t="0" r="0" b="9525"/>
            <wp:docPr id="89244620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46203" name="Gambar 892446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B17E" w14:textId="77777777" w:rsidR="007E2685" w:rsidRPr="007E2685" w:rsidRDefault="007E2685" w:rsidP="007E268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fliplr membalik array h dari kiri ke kanan.</w:t>
      </w:r>
    </w:p>
    <w:p w14:paraId="547E3CC3" w14:textId="77777777" w:rsidR="007E2685" w:rsidRPr="007E2685" w:rsidRDefault="007E2685" w:rsidP="007E268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Pada teori konvolusi, respon impuls harus dibalik menjadi h[−k]h[-k]h[−k].</w:t>
      </w:r>
    </w:p>
    <w:p w14:paraId="09EDE6C6" w14:textId="77777777" w:rsidR="007E2685" w:rsidRPr="007E2685" w:rsidRDefault="007E2685" w:rsidP="007E268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pict w14:anchorId="7623D704">
          <v:rect id="_x0000_i1063" style="width:0;height:1.5pt" o:hralign="center" o:hrstd="t" o:hr="t" fillcolor="#a0a0a0" stroked="f"/>
        </w:pict>
      </w:r>
    </w:p>
    <w:p w14:paraId="06BAFCEB" w14:textId="479B54DC" w:rsidR="007E2685" w:rsidRPr="007E2685" w:rsidRDefault="007E2685" w:rsidP="007E2685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b/>
          <w:bCs/>
          <w:sz w:val="24"/>
          <w:szCs w:val="24"/>
          <w:lang w:val="id-ID"/>
        </w:rPr>
        <w:t>Membuat versi geser dari h[n]</w:t>
      </w:r>
    </w:p>
    <w:p w14:paraId="4409D0C8" w14:textId="65A0A16A" w:rsidR="007E2685" w:rsidRPr="007E2685" w:rsidRDefault="007E2685" w:rsidP="007E2685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E5D573E" wp14:editId="26835321">
            <wp:extent cx="5296639" cy="1562318"/>
            <wp:effectExtent l="0" t="0" r="0" b="0"/>
            <wp:docPr id="1033051823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51823" name="Gambar 10330518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E239" w14:textId="77777777" w:rsidR="007E2685" w:rsidRPr="007E2685" w:rsidRDefault="007E2685" w:rsidP="007E268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hk_shifted adalah array kosong sepanjang x.</w:t>
      </w:r>
    </w:p>
    <w:p w14:paraId="3CD07A5A" w14:textId="77777777" w:rsidR="007E2685" w:rsidRPr="007E2685" w:rsidRDefault="007E2685" w:rsidP="007E268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Looping menggeser hasil flip sesuai indeks n.</w:t>
      </w:r>
    </w:p>
    <w:p w14:paraId="24F299C7" w14:textId="77777777" w:rsidR="007E2685" w:rsidRPr="007E2685" w:rsidRDefault="007E2685" w:rsidP="007E268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Dengan cara ini, kita membentuk sinyal h[n−k]h[n-k]h[n−k] pada langkah ke-nnn.</w:t>
      </w:r>
    </w:p>
    <w:p w14:paraId="0A021AEC" w14:textId="77777777" w:rsidR="007E2685" w:rsidRPr="007E2685" w:rsidRDefault="007E2685" w:rsidP="007E268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pict w14:anchorId="57FCBB53">
          <v:rect id="_x0000_i1064" style="width:0;height:1.5pt" o:hralign="center" o:hrstd="t" o:hr="t" fillcolor="#a0a0a0" stroked="f"/>
        </w:pict>
      </w:r>
    </w:p>
    <w:p w14:paraId="0DCF88FC" w14:textId="2F86B4A1" w:rsidR="007E2685" w:rsidRPr="007E2685" w:rsidRDefault="007E2685" w:rsidP="007E268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54656" behindDoc="0" locked="0" layoutInCell="1" allowOverlap="1" wp14:anchorId="2D5DC71F" wp14:editId="287EA119">
            <wp:simplePos x="0" y="0"/>
            <wp:positionH relativeFrom="column">
              <wp:posOffset>213360</wp:posOffset>
            </wp:positionH>
            <wp:positionV relativeFrom="paragraph">
              <wp:posOffset>300990</wp:posOffset>
            </wp:positionV>
            <wp:extent cx="4725059" cy="257211"/>
            <wp:effectExtent l="0" t="0" r="0" b="9525"/>
            <wp:wrapNone/>
            <wp:docPr id="1750138188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38188" name="Gambar 17501381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685">
        <w:rPr>
          <w:rFonts w:ascii="Times New Roman" w:hAnsi="Times New Roman" w:cs="Times New Roman"/>
          <w:b/>
          <w:bCs/>
          <w:sz w:val="24"/>
          <w:szCs w:val="24"/>
          <w:lang w:val="id-ID"/>
        </w:rPr>
        <w:t>5. Mengalikan sinyal</w:t>
      </w:r>
    </w:p>
    <w:p w14:paraId="6DC6D654" w14:textId="5FE000AC" w:rsidR="007E2685" w:rsidRPr="007E2685" w:rsidRDefault="007E2685" w:rsidP="007E268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01949DC" w14:textId="77777777" w:rsidR="007E2685" w:rsidRPr="007E2685" w:rsidRDefault="007E2685" w:rsidP="007E268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.* adalah perkalian elemen per elemen.</w:t>
      </w:r>
    </w:p>
    <w:p w14:paraId="65331B6A" w14:textId="77777777" w:rsidR="007E2685" w:rsidRPr="007E2685" w:rsidRDefault="007E2685" w:rsidP="007E268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Setiap elemen x[k] dikalikan dengan h[n-k] yang sudah digeser.</w:t>
      </w:r>
    </w:p>
    <w:p w14:paraId="74AFAEF0" w14:textId="77777777" w:rsidR="007E2685" w:rsidRPr="007E2685" w:rsidRDefault="007E2685" w:rsidP="007E268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Ini merepresentasikan x[k]</w:t>
      </w:r>
      <w:r w:rsidRPr="007E2685">
        <w:rPr>
          <w:rFonts w:ascii="Cambria Math" w:hAnsi="Cambria Math" w:cs="Cambria Math"/>
          <w:sz w:val="24"/>
          <w:szCs w:val="24"/>
          <w:lang w:val="id-ID"/>
        </w:rPr>
        <w:t>⋅</w:t>
      </w:r>
      <w:r w:rsidRPr="007E2685">
        <w:rPr>
          <w:rFonts w:ascii="Times New Roman" w:hAnsi="Times New Roman" w:cs="Times New Roman"/>
          <w:sz w:val="24"/>
          <w:szCs w:val="24"/>
          <w:lang w:val="id-ID"/>
        </w:rPr>
        <w:t>h[n−k]x[k]\cdot h[n-k]x[k]</w:t>
      </w:r>
      <w:r w:rsidRPr="007E2685">
        <w:rPr>
          <w:rFonts w:ascii="Cambria Math" w:hAnsi="Cambria Math" w:cs="Cambria Math"/>
          <w:sz w:val="24"/>
          <w:szCs w:val="24"/>
          <w:lang w:val="id-ID"/>
        </w:rPr>
        <w:t>⋅</w:t>
      </w:r>
      <w:r w:rsidRPr="007E2685">
        <w:rPr>
          <w:rFonts w:ascii="Times New Roman" w:hAnsi="Times New Roman" w:cs="Times New Roman"/>
          <w:sz w:val="24"/>
          <w:szCs w:val="24"/>
          <w:lang w:val="id-ID"/>
        </w:rPr>
        <w:t>h[n−k].</w:t>
      </w:r>
    </w:p>
    <w:p w14:paraId="12D71737" w14:textId="77777777" w:rsidR="007E2685" w:rsidRPr="007E2685" w:rsidRDefault="007E2685" w:rsidP="007E268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pict w14:anchorId="15AB3732">
          <v:rect id="_x0000_i1065" style="width:0;height:1.5pt" o:hralign="center" o:hrstd="t" o:hr="t" fillcolor="#a0a0a0" stroked="f"/>
        </w:pict>
      </w:r>
    </w:p>
    <w:p w14:paraId="60A24D5B" w14:textId="64EEF773" w:rsidR="007E2685" w:rsidRPr="007E2685" w:rsidRDefault="007E2685" w:rsidP="007E268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59776" behindDoc="0" locked="0" layoutInCell="1" allowOverlap="1" wp14:anchorId="1C24114A" wp14:editId="32E47064">
            <wp:simplePos x="0" y="0"/>
            <wp:positionH relativeFrom="column">
              <wp:posOffset>304800</wp:posOffset>
            </wp:positionH>
            <wp:positionV relativeFrom="paragraph">
              <wp:posOffset>565785</wp:posOffset>
            </wp:positionV>
            <wp:extent cx="4010585" cy="238158"/>
            <wp:effectExtent l="0" t="0" r="9525" b="9525"/>
            <wp:wrapSquare wrapText="bothSides"/>
            <wp:docPr id="6931739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7391" name="Gambar 693173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685">
        <w:rPr>
          <w:rFonts w:ascii="Times New Roman" w:hAnsi="Times New Roman" w:cs="Times New Roman"/>
          <w:b/>
          <w:bCs/>
          <w:sz w:val="24"/>
          <w:szCs w:val="24"/>
          <w:lang w:val="id-ID"/>
        </w:rPr>
        <w:t>6. Menjumlahkan hasil</w:t>
      </w:r>
    </w:p>
    <w:p w14:paraId="4D7E74A0" w14:textId="2E2F3AC9" w:rsidR="007E2685" w:rsidRPr="007E2685" w:rsidRDefault="007E2685" w:rsidP="007E268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74CEC6E" w14:textId="4B4AE2D7" w:rsidR="007E2685" w:rsidRPr="007E2685" w:rsidRDefault="007E2685" w:rsidP="007E268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sum(product) menjumlahkan hasil kali seluruh elemen.</w:t>
      </w:r>
    </w:p>
    <w:p w14:paraId="2D16E452" w14:textId="4F82A5D9" w:rsidR="007E2685" w:rsidRPr="007E2685" w:rsidRDefault="007E2685" w:rsidP="007E268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Nilai ini adalah satu sampel dari keluaran konvolusi y[n]y[n]y[n].</w:t>
      </w:r>
    </w:p>
    <w:p w14:paraId="6241E5A5" w14:textId="522696BD" w:rsidR="007E2685" w:rsidRPr="007E2685" w:rsidRDefault="007E2685" w:rsidP="007E268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pict w14:anchorId="64713D0C">
          <v:rect id="_x0000_i1066" style="width:0;height:1.5pt" o:hralign="center" o:hrstd="t" o:hr="t" fillcolor="#a0a0a0" stroked="f"/>
        </w:pict>
      </w:r>
    </w:p>
    <w:p w14:paraId="1513CC34" w14:textId="5B6E7014" w:rsidR="007E2685" w:rsidRPr="007E2685" w:rsidRDefault="007E2685" w:rsidP="007E268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b/>
          <w:bCs/>
          <w:sz w:val="24"/>
          <w:szCs w:val="24"/>
          <w:lang w:val="id-ID"/>
        </w:rPr>
        <w:t>7. Menampilkan grafik animasi</w:t>
      </w:r>
    </w:p>
    <w:p w14:paraId="29972069" w14:textId="776842F1" w:rsidR="00025963" w:rsidRPr="007E2685" w:rsidRDefault="002A590B" w:rsidP="007E268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3B86F29" wp14:editId="011E0311">
            <wp:extent cx="5486400" cy="713105"/>
            <wp:effectExtent l="0" t="0" r="0" b="0"/>
            <wp:docPr id="83797743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7743" name="Gambar 837977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AE85" w14:textId="0AFA48A7" w:rsidR="007E2685" w:rsidRPr="007E2685" w:rsidRDefault="007E2685" w:rsidP="007E268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pause(1);  % Pause to animate each step</w:t>
      </w:r>
    </w:p>
    <w:p w14:paraId="36B5DE9D" w14:textId="0E4D1B1B" w:rsidR="007E2685" w:rsidRPr="007E2685" w:rsidRDefault="007E2685" w:rsidP="007E268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 xml:space="preserve">Terdapat </w:t>
      </w:r>
      <w:r w:rsidRPr="007E2685">
        <w:rPr>
          <w:rFonts w:ascii="Times New Roman" w:hAnsi="Times New Roman" w:cs="Times New Roman"/>
          <w:b/>
          <w:bCs/>
          <w:sz w:val="24"/>
          <w:szCs w:val="24"/>
          <w:lang w:val="id-ID"/>
        </w:rPr>
        <w:t>3 subplot</w:t>
      </w:r>
      <w:r w:rsidRPr="007E2685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7A29ECA5" w14:textId="0CD4B4D9" w:rsidR="007E2685" w:rsidRPr="007E2685" w:rsidRDefault="007E2685" w:rsidP="007E2685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Menampilkan sinyal masukan x[n]x[n]x[n].</w:t>
      </w:r>
    </w:p>
    <w:p w14:paraId="35687E50" w14:textId="566D2A5C" w:rsidR="007E2685" w:rsidRPr="007E2685" w:rsidRDefault="007E2685" w:rsidP="007E2685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Menampilkan sinyal respon impuls yang sudah dibalik dan digeser.</w:t>
      </w:r>
    </w:p>
    <w:p w14:paraId="04C28D05" w14:textId="77777777" w:rsidR="007E2685" w:rsidRPr="007E2685" w:rsidRDefault="007E2685" w:rsidP="007E2685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Menampilkan hasil perkalian titik per titik, sekaligus nilai jumlah total pada langkah ke-nnn.</w:t>
      </w:r>
    </w:p>
    <w:p w14:paraId="36A8B702" w14:textId="4C21926B" w:rsidR="007E2685" w:rsidRPr="007E2685" w:rsidRDefault="007E2685" w:rsidP="007E268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E2685">
        <w:rPr>
          <w:rFonts w:ascii="Times New Roman" w:hAnsi="Times New Roman" w:cs="Times New Roman"/>
          <w:sz w:val="24"/>
          <w:szCs w:val="24"/>
          <w:lang w:val="id-ID"/>
        </w:rPr>
        <w:t>pause(1) memberi jeda 1 detik agar perubahan terlihat seperti animasi.</w:t>
      </w:r>
    </w:p>
    <w:p w14:paraId="5005CA9F" w14:textId="4BF348C9" w:rsidR="007345B4" w:rsidRPr="007E2685" w:rsidRDefault="007345B4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7345B4" w:rsidRPr="007E26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omorDafta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omorDafta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oinDafta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oinDaft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E54376"/>
    <w:multiLevelType w:val="multilevel"/>
    <w:tmpl w:val="6D3A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43205"/>
    <w:multiLevelType w:val="multilevel"/>
    <w:tmpl w:val="46C6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3693B"/>
    <w:multiLevelType w:val="hybridMultilevel"/>
    <w:tmpl w:val="187EF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E3BFC"/>
    <w:multiLevelType w:val="multilevel"/>
    <w:tmpl w:val="D9EE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3379C"/>
    <w:multiLevelType w:val="hybridMultilevel"/>
    <w:tmpl w:val="22D813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37F93"/>
    <w:multiLevelType w:val="multilevel"/>
    <w:tmpl w:val="0F38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C3DD2"/>
    <w:multiLevelType w:val="multilevel"/>
    <w:tmpl w:val="B0C8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C04D6"/>
    <w:multiLevelType w:val="multilevel"/>
    <w:tmpl w:val="549A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152B7"/>
    <w:multiLevelType w:val="multilevel"/>
    <w:tmpl w:val="D770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833742">
    <w:abstractNumId w:val="8"/>
  </w:num>
  <w:num w:numId="2" w16cid:durableId="747730700">
    <w:abstractNumId w:val="6"/>
  </w:num>
  <w:num w:numId="3" w16cid:durableId="1398363020">
    <w:abstractNumId w:val="5"/>
  </w:num>
  <w:num w:numId="4" w16cid:durableId="1275089951">
    <w:abstractNumId w:val="4"/>
  </w:num>
  <w:num w:numId="5" w16cid:durableId="1301155728">
    <w:abstractNumId w:val="7"/>
  </w:num>
  <w:num w:numId="6" w16cid:durableId="1027178405">
    <w:abstractNumId w:val="3"/>
  </w:num>
  <w:num w:numId="7" w16cid:durableId="2033457125">
    <w:abstractNumId w:val="2"/>
  </w:num>
  <w:num w:numId="8" w16cid:durableId="2088304989">
    <w:abstractNumId w:val="1"/>
  </w:num>
  <w:num w:numId="9" w16cid:durableId="1246456241">
    <w:abstractNumId w:val="0"/>
  </w:num>
  <w:num w:numId="10" w16cid:durableId="2019652718">
    <w:abstractNumId w:val="9"/>
  </w:num>
  <w:num w:numId="11" w16cid:durableId="1848205394">
    <w:abstractNumId w:val="14"/>
  </w:num>
  <w:num w:numId="12" w16cid:durableId="1228027536">
    <w:abstractNumId w:val="16"/>
  </w:num>
  <w:num w:numId="13" w16cid:durableId="1665014690">
    <w:abstractNumId w:val="15"/>
  </w:num>
  <w:num w:numId="14" w16cid:durableId="1323854892">
    <w:abstractNumId w:val="10"/>
  </w:num>
  <w:num w:numId="15" w16cid:durableId="1996837711">
    <w:abstractNumId w:val="17"/>
  </w:num>
  <w:num w:numId="16" w16cid:durableId="578099580">
    <w:abstractNumId w:val="12"/>
  </w:num>
  <w:num w:numId="17" w16cid:durableId="1323398">
    <w:abstractNumId w:val="11"/>
  </w:num>
  <w:num w:numId="18" w16cid:durableId="1052703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963"/>
    <w:rsid w:val="00034616"/>
    <w:rsid w:val="0006063C"/>
    <w:rsid w:val="0015074B"/>
    <w:rsid w:val="0029639D"/>
    <w:rsid w:val="002A590B"/>
    <w:rsid w:val="00326F90"/>
    <w:rsid w:val="00696776"/>
    <w:rsid w:val="007345B4"/>
    <w:rsid w:val="007E2685"/>
    <w:rsid w:val="008A35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970FDC"/>
  <w14:defaultImageDpi w14:val="300"/>
  <w15:docId w15:val="{77A4C1EA-60AE-4D6B-906D-A55CC7BC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Judul1">
    <w:name w:val="heading 1"/>
    <w:basedOn w:val="Normal"/>
    <w:next w:val="Normal"/>
    <w:link w:val="Judul1K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618BF"/>
  </w:style>
  <w:style w:type="paragraph" w:styleId="Footer">
    <w:name w:val="footer"/>
    <w:basedOn w:val="Normal"/>
    <w:link w:val="Foot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618BF"/>
  </w:style>
  <w:style w:type="paragraph" w:styleId="TidakAdaSpasi">
    <w:name w:val="No Spacing"/>
    <w:uiPriority w:val="1"/>
    <w:qFormat/>
    <w:rsid w:val="00FC693F"/>
    <w:pPr>
      <w:spacing w:after="0" w:line="240" w:lineRule="auto"/>
    </w:pPr>
  </w:style>
  <w:style w:type="character" w:customStyle="1" w:styleId="Judul1KAR">
    <w:name w:val="Judul 1 KAR"/>
    <w:basedOn w:val="FontParagrafDefault"/>
    <w:link w:val="Judu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">
    <w:name w:val="Title"/>
    <w:basedOn w:val="Normal"/>
    <w:next w:val="Normal"/>
    <w:link w:val="JudulK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aftar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ksIsi">
    <w:name w:val="Body Text"/>
    <w:basedOn w:val="Normal"/>
    <w:link w:val="TeksIsiKAR"/>
    <w:uiPriority w:val="99"/>
    <w:unhideWhenUsed/>
    <w:rsid w:val="00AA1D8D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AA1D8D"/>
  </w:style>
  <w:style w:type="paragraph" w:styleId="TeksIsi2">
    <w:name w:val="Body Text 2"/>
    <w:basedOn w:val="Normal"/>
    <w:link w:val="TeksIsi2KAR"/>
    <w:uiPriority w:val="99"/>
    <w:unhideWhenUsed/>
    <w:rsid w:val="00AA1D8D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rsid w:val="00AA1D8D"/>
  </w:style>
  <w:style w:type="paragraph" w:styleId="TeksIsi3">
    <w:name w:val="Body Text 3"/>
    <w:basedOn w:val="Normal"/>
    <w:link w:val="TeksIsi3K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Isi3KAR">
    <w:name w:val="Teks Isi 3 KAR"/>
    <w:basedOn w:val="FontParagrafDefault"/>
    <w:link w:val="TeksIsi3"/>
    <w:uiPriority w:val="99"/>
    <w:rsid w:val="00AA1D8D"/>
    <w:rPr>
      <w:sz w:val="16"/>
      <w:szCs w:val="16"/>
    </w:rPr>
  </w:style>
  <w:style w:type="paragraph" w:styleId="Daftar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aftar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Daftar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oinDaftar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omorDafta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omorDafta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omorDafta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DaftarBerkelanjutan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Makro">
    <w:name w:val="macro"/>
    <w:link w:val="TeksMakroK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rsid w:val="0029639D"/>
    <w:rPr>
      <w:rFonts w:ascii="Courier" w:hAnsi="Courier"/>
      <w:sz w:val="20"/>
      <w:szCs w:val="20"/>
    </w:rPr>
  </w:style>
  <w:style w:type="paragraph" w:styleId="Kutipan">
    <w:name w:val="Quote"/>
    <w:basedOn w:val="Normal"/>
    <w:next w:val="Normal"/>
    <w:link w:val="KutipanKAR"/>
    <w:uiPriority w:val="29"/>
    <w:qFormat/>
    <w:rsid w:val="00FC693F"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sid w:val="00FC693F"/>
    <w:rPr>
      <w:i/>
      <w:iCs/>
      <w:color w:val="000000" w:themeColor="text1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uat">
    <w:name w:val="Strong"/>
    <w:basedOn w:val="FontParagrafDefault"/>
    <w:uiPriority w:val="22"/>
    <w:qFormat/>
    <w:rsid w:val="00FC693F"/>
    <w:rPr>
      <w:b/>
      <w:bCs/>
    </w:rPr>
  </w:style>
  <w:style w:type="character" w:styleId="Penekanan">
    <w:name w:val="Emphasis"/>
    <w:basedOn w:val="FontParagrafDefault"/>
    <w:uiPriority w:val="20"/>
    <w:qFormat/>
    <w:rsid w:val="00FC693F"/>
    <w:rPr>
      <w:i/>
      <w:iCs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C693F"/>
    <w:rPr>
      <w:b/>
      <w:bCs/>
      <w:i/>
      <w:iCs/>
      <w:color w:val="4F81BD" w:themeColor="accent1"/>
    </w:rPr>
  </w:style>
  <w:style w:type="character" w:styleId="PenekananHalus">
    <w:name w:val="Subtle Emphasis"/>
    <w:basedOn w:val="FontParagrafDefault"/>
    <w:uiPriority w:val="19"/>
    <w:qFormat/>
    <w:rsid w:val="00FC693F"/>
    <w:rPr>
      <w:i/>
      <w:iCs/>
      <w:color w:val="808080" w:themeColor="text1" w:themeTint="7F"/>
    </w:rPr>
  </w:style>
  <w:style w:type="character" w:styleId="PenekananKeras">
    <w:name w:val="Intense Emphasis"/>
    <w:basedOn w:val="FontParagrafDefault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siRumit">
    <w:name w:val="Subtle Reference"/>
    <w:basedOn w:val="FontParagrafDefault"/>
    <w:uiPriority w:val="31"/>
    <w:qFormat/>
    <w:rsid w:val="00FC693F"/>
    <w:rPr>
      <w:smallCaps/>
      <w:color w:val="C0504D" w:themeColor="accent2"/>
      <w:u w:val="single"/>
    </w:rPr>
  </w:style>
  <w:style w:type="character" w:styleId="ReferensiyangSering">
    <w:name w:val="Intense Reference"/>
    <w:basedOn w:val="FontParagrafDefaul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JudulBuku">
    <w:name w:val="Book Title"/>
    <w:basedOn w:val="FontParagrafDefault"/>
    <w:uiPriority w:val="33"/>
    <w:qFormat/>
    <w:rsid w:val="00FC693F"/>
    <w:rPr>
      <w:b/>
      <w:bCs/>
      <w:smallCaps/>
      <w:spacing w:val="5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FC693F"/>
    <w:pPr>
      <w:outlineLvl w:val="9"/>
    </w:pPr>
  </w:style>
  <w:style w:type="table" w:styleId="KisiTabe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yanganTip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BayanganCahaya-Aksen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Cahaya-Aksen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BayanganCahaya-Aksen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BayanganCahaya-Aksen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ftarCahaya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ftarCahaya-Aksen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ftarCahaya-Aksen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ftarCahaya-Aksen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ftarCahaya-Aksen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ftarCahaya-Aksen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KisiCahaya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KisiCahaya-Aksen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KisiCahaya-Aksen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KisiCahaya-Aksen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KisiCahaya-Aksen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KisiCahaya-Aksen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BayanganSedang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Sedang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ftarSedang1-Aksen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ftarSedang1-Aksen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ftarSedang1-Aksen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ftarSedang1-Aksen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ftarSedang1-Aksen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ftarSedang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isiSedang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Sedang1-Aksen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Sedang1-Aksen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Sedang1-Aksen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Sedang1-Aksen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Sedang1-Aksen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isiSedang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isiSedang3-Aksen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isiSedang3-Aksen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isiSedang3-Aksen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isiSedang3-Aksen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isiSedang3-Aksen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ftarGelap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ftarGelap-Aksen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ftarGelap-Aksen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ftarGelap-Aksen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ftarGelap-Aksen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ftarGelap-Aksen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yanganBerwarna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ftarBerwarna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ftarBerwarna-Aksen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ftarBerwarna-Aksen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ftarBerwarna-Aksen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ftarBerwarna-Aksen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ftarBerwarna-Aksen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isiBerwarna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Berwarna-Aksen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Berwarna-Aksen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Berwarna-Aksen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Berwarna-Aksen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Berwarna-Aksen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8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 Akbar</cp:lastModifiedBy>
  <cp:revision>4</cp:revision>
  <dcterms:created xsi:type="dcterms:W3CDTF">2013-12-23T23:15:00Z</dcterms:created>
  <dcterms:modified xsi:type="dcterms:W3CDTF">2025-09-02T09:44:00Z</dcterms:modified>
  <cp:category/>
</cp:coreProperties>
</file>